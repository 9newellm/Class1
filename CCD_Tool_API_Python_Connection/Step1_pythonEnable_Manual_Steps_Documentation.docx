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Steps for Enabling .NET Framework and Registering mscoree.dll</w:t>
      </w:r>
    </w:p>
    <w:p>
      <w:r>
        <w:t>This document outlines the manual procedures to enable the required .NET Framework version and register the mscoree.dll file, corresponding to the automated tasks performed by the Python script.</w:t>
      </w:r>
    </w:p>
    <w:p>
      <w:pPr>
        <w:pStyle w:val="Heading1"/>
      </w:pPr>
      <w:r>
        <w:t>Step 1: Check Installed .NET Framework Versions</w:t>
      </w:r>
    </w:p>
    <w:p>
      <w:r>
        <w:t>To verify which versions of the .NET Framework are installed on your system:</w:t>
      </w:r>
    </w:p>
    <w:p>
      <w:r>
        <w:t>1. Press `Win + R` to open the Run dialog box.</w:t>
        <w:br/>
        <w:t>2. Type `regedit` and press Enter to open the Registry Editor.</w:t>
        <w:br/>
        <w:t>3. Navigate to the following path:</w:t>
        <w:br/>
        <w:t xml:space="preserve">   `HKEY_LOCAL_MACHINE\SOFTWARE\Microsoft\NET Framework Setup\NDP\v4\Full`</w:t>
        <w:br/>
        <w:t>4. In the right pane, locate the 'Version' entry to see the installed version.</w:t>
      </w:r>
    </w:p>
    <w:p>
      <w:pPr>
        <w:pStyle w:val="Heading1"/>
      </w:pPr>
      <w:r>
        <w:t>Step 2: Enable the Required .NET Framework Version</w:t>
      </w:r>
    </w:p>
    <w:p>
      <w:r>
        <w:t>If the required .NET Framework version is not installed or enabled:</w:t>
      </w:r>
    </w:p>
    <w:p>
      <w:r>
        <w:t>1. Press `Win + R` to open the Run dialog box.</w:t>
        <w:br/>
        <w:t>2. Type `optionalfeatures` and press Enter to open the Windows Features dialog.</w:t>
        <w:br/>
        <w:t>3. In the dialog, locate the desired version of the .NET Framework (e.g., '.NET Framework 4.8').</w:t>
        <w:br/>
        <w:t>4. Ensure the checkbox next to it is checked.</w:t>
        <w:br/>
        <w:t>5. Click OK and restart your computer if prompted.</w:t>
      </w:r>
    </w:p>
    <w:p>
      <w:pPr>
        <w:pStyle w:val="Heading1"/>
      </w:pPr>
      <w:r>
        <w:t>Step 3: Register mscoree.dll</w:t>
      </w:r>
    </w:p>
    <w:p>
      <w:r>
        <w:t>To register the mscoree.dll file:</w:t>
      </w:r>
    </w:p>
    <w:p>
      <w:r>
        <w:t>1. Press `Win + X` and select 'Command Prompt (Admin)' or 'Windows PowerShell (Admin)'.</w:t>
        <w:br/>
        <w:t>2. In the command window, type the following command and press Enter:</w:t>
        <w:br/>
        <w:t xml:space="preserve">   `regsvr32 mscoree.dll`</w:t>
        <w:br/>
        <w:t>3. You should receive a message indicating that the registration was successful.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