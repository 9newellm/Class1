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Organized To-Do List (April 8–12)</w:t>
      </w:r>
    </w:p>
    <w:p>
      <w:pPr>
        <w:pStyle w:val="Heading2"/>
      </w:pPr>
      <w:r>
        <w:t>Monday (Today)</w:t>
      </w:r>
    </w:p>
    <w:p>
      <w:pPr>
        <w:pStyle w:val="ListBullet"/>
      </w:pPr>
      <w:r>
        <w:t>• Revise &amp; submit English syllabus (1 hr)</w:t>
      </w:r>
    </w:p>
    <w:p>
      <w:pPr>
        <w:pStyle w:val="ListBullet"/>
      </w:pPr>
      <w:r>
        <w:t>• Email professor (15 min)</w:t>
      </w:r>
    </w:p>
    <w:p>
      <w:pPr>
        <w:pStyle w:val="ListBullet"/>
      </w:pPr>
      <w:r>
        <w:t>• Figure out the direction of English class (30 min)</w:t>
      </w:r>
    </w:p>
    <w:p>
      <w:pPr>
        <w:pStyle w:val="ListBullet"/>
      </w:pPr>
      <w:r>
        <w:t>• Start poster draft using past research (1 hr)</w:t>
      </w:r>
    </w:p>
    <w:p>
      <w:pPr>
        <w:pStyle w:val="ListBullet"/>
      </w:pPr>
      <w:r>
        <w:t>• Integrate trauma &amp; Marxism into poster idea (1 hr)</w:t>
      </w:r>
    </w:p>
    <w:p>
      <w:pPr>
        <w:pStyle w:val="ListBullet"/>
      </w:pPr>
      <w:r>
        <w:t>• Atomic &amp; Nuclear: Work through current tasks (6 hrs)</w:t>
      </w:r>
    </w:p>
    <w:p>
      <w:pPr>
        <w:pStyle w:val="ListBullet"/>
      </w:pPr>
      <w:r>
        <w:t>• Modern Physics: Finalize all quiz completions (1 hr)</w:t>
      </w:r>
    </w:p>
    <w:p>
      <w:pPr>
        <w:pStyle w:val="ListBullet"/>
      </w:pPr>
      <w:r>
        <w:t>• Meeting with OM &amp; Marshall: Version control demo (15 min)</w:t>
      </w:r>
    </w:p>
    <w:p>
      <w:pPr>
        <w:pStyle w:val="ListBullet"/>
      </w:pPr>
      <w:r>
        <w:t>• Laboratory: alignment, measuring tools, precision, source setup (2 hrs)</w:t>
      </w:r>
    </w:p>
    <w:p>
      <w:pPr>
        <w:pStyle w:val="ListBullet"/>
      </w:pPr>
      <w:r>
        <w:t>• Exam/Assignment time block (2 hrs)</w:t>
      </w:r>
    </w:p>
    <w:p>
      <w:pPr>
        <w:pStyle w:val="ListBullet"/>
      </w:pPr>
      <w:r>
        <w:t>• Eat (No research!) (2 hrs)</w:t>
      </w:r>
    </w:p>
    <w:p>
      <w:pPr>
        <w:pStyle w:val="ListBullet"/>
      </w:pPr>
      <w:r>
        <w:t>• Do NOT do any research today</w:t>
      </w:r>
    </w:p>
    <w:p>
      <w:pPr>
        <w:pStyle w:val="Heading2"/>
      </w:pPr>
      <w:r>
        <w:t>Tuesday</w:t>
      </w:r>
    </w:p>
    <w:p>
      <w:pPr>
        <w:pStyle w:val="ListBullet"/>
      </w:pPr>
      <w:r>
        <w:t>• Statistical Mechanics: Start studying (1.5 hrs)</w:t>
      </w:r>
    </w:p>
    <w:p>
      <w:pPr>
        <w:pStyle w:val="ListBullet"/>
      </w:pPr>
      <w:r>
        <w:t>• Stat Mech: Redo current chapter homework (1.5 hrs)</w:t>
      </w:r>
    </w:p>
    <w:p>
      <w:pPr>
        <w:pStyle w:val="ListBullet"/>
      </w:pPr>
      <w:r>
        <w:t>• Atomic &amp; Nuclear: Redo Ch. 3 HW at 8 PM (2 hrs)</w:t>
      </w:r>
    </w:p>
    <w:p>
      <w:pPr>
        <w:pStyle w:val="ListBullet"/>
      </w:pPr>
      <w:r>
        <w:t>• Finalize English homework (due by 5 PM) (2 hrs)</w:t>
      </w:r>
    </w:p>
    <w:p>
      <w:pPr>
        <w:pStyle w:val="ListBullet"/>
      </w:pPr>
      <w:r>
        <w:t>• Confirm &amp; finalize data collection plan for source (1 hr)</w:t>
      </w:r>
    </w:p>
    <w:p>
      <w:pPr>
        <w:pStyle w:val="ListBullet"/>
      </w:pPr>
      <w:r>
        <w:t>• Ask Berhane if it’s rigorous enough (15 min)</w:t>
      </w:r>
    </w:p>
    <w:p>
      <w:pPr>
        <w:pStyle w:val="ListBullet"/>
      </w:pPr>
      <w:r>
        <w:t>• Modern Physics: Homework planning and start submission (1 hr)</w:t>
      </w:r>
    </w:p>
    <w:p>
      <w:pPr>
        <w:pStyle w:val="Heading2"/>
      </w:pPr>
      <w:r>
        <w:t>Wednesday</w:t>
      </w:r>
    </w:p>
    <w:p>
      <w:pPr>
        <w:pStyle w:val="ListBullet"/>
      </w:pPr>
      <w:r>
        <w:t>• Continue Statistical Mechanics studying (2 hrs)</w:t>
      </w:r>
    </w:p>
    <w:p>
      <w:pPr>
        <w:pStyle w:val="ListBullet"/>
      </w:pPr>
      <w:r>
        <w:t>• Obtain MA 442 notes from someone (15 min)</w:t>
      </w:r>
    </w:p>
    <w:p>
      <w:pPr>
        <w:pStyle w:val="ListBullet"/>
      </w:pPr>
      <w:r>
        <w:t>• Understand ½ of MA 442 Study Guide (1.5 hrs)</w:t>
      </w:r>
    </w:p>
    <w:p>
      <w:pPr>
        <w:pStyle w:val="ListBullet"/>
      </w:pPr>
      <w:r>
        <w:t>• Modern Physics: Finalize homework for Ch. 1–4 (2 hrs)</w:t>
      </w:r>
    </w:p>
    <w:p>
      <w:pPr>
        <w:pStyle w:val="ListBullet"/>
      </w:pPr>
      <w:r>
        <w:t>• Laboratory catch-up or polish if needed (1 hr)</w:t>
      </w:r>
    </w:p>
    <w:p>
      <w:pPr>
        <w:pStyle w:val="ListBullet"/>
      </w:pPr>
      <w:r>
        <w:t>• Any English adjustments from poster (optional polish, 30 min)</w:t>
      </w:r>
    </w:p>
    <w:p>
      <w:pPr>
        <w:pStyle w:val="Heading2"/>
      </w:pPr>
      <w:r>
        <w:t>Thursday</w:t>
      </w:r>
    </w:p>
    <w:p>
      <w:pPr>
        <w:pStyle w:val="ListBullet"/>
      </w:pPr>
      <w:r>
        <w:t>• Complete 40 practice problems (across courses) (4 hrs total across day)</w:t>
      </w:r>
    </w:p>
    <w:p>
      <w:pPr>
        <w:pStyle w:val="ListBullet"/>
      </w:pPr>
      <w:r>
        <w:t>• Final polish of poster or review for class prep (1 hr)</w:t>
      </w:r>
    </w:p>
    <w:p>
      <w:pPr>
        <w:pStyle w:val="ListBullet"/>
      </w:pPr>
      <w:r>
        <w:t>• Begin final review sweep of remaining open items (2 hrs)</w:t>
      </w:r>
    </w:p>
    <w:p>
      <w:pPr>
        <w:pStyle w:val="ListBullet"/>
      </w:pPr>
      <w:r>
        <w:t>• Free time buffer or catch-up (optional)</w:t>
      </w:r>
    </w:p>
    <w:p>
      <w:pPr>
        <w:pStyle w:val="Heading2"/>
      </w:pPr>
      <w:r>
        <w:t>Friday</w:t>
      </w:r>
    </w:p>
    <w:p>
      <w:pPr>
        <w:pStyle w:val="ListBullet"/>
      </w:pPr>
      <w:r>
        <w:t>• Send Leah the Modern Physics HW problems (15 min)</w:t>
      </w:r>
    </w:p>
    <w:p>
      <w:pPr>
        <w:pStyle w:val="ListBullet"/>
      </w:pPr>
      <w:r>
        <w:t>• Modern Physics: Make sure all HWs are submitted by EOD (1 hr)</w:t>
      </w:r>
    </w:p>
    <w:p>
      <w:pPr>
        <w:pStyle w:val="ListBullet"/>
      </w:pPr>
      <w:r>
        <w:t>• Follow up with Hughes on PS 405 examination (15 min)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