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Fraunhofer Lines from A to 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Line Designation</w:t>
            </w:r>
          </w:p>
        </w:tc>
        <w:tc>
          <w:tcPr>
            <w:tcW w:type="dxa" w:w="2880"/>
          </w:tcPr>
          <w:p>
            <w:r>
              <w:t>Associated Element</w:t>
            </w:r>
          </w:p>
        </w:tc>
        <w:tc>
          <w:tcPr>
            <w:tcW w:type="dxa" w:w="2880"/>
          </w:tcPr>
          <w:p>
            <w:r>
              <w:t>Wavelength (nm)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O₂ (Oxygen)</w:t>
            </w:r>
          </w:p>
        </w:tc>
        <w:tc>
          <w:tcPr>
            <w:tcW w:type="dxa" w:w="2880"/>
          </w:tcPr>
          <w:p>
            <w:r>
              <w:t>759.37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O₂ (Oxygen)</w:t>
            </w:r>
          </w:p>
        </w:tc>
        <w:tc>
          <w:tcPr>
            <w:tcW w:type="dxa" w:w="2880"/>
          </w:tcPr>
          <w:p>
            <w:r>
              <w:t>686.72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Hα (Hydrogen Alpha)</w:t>
            </w:r>
          </w:p>
        </w:tc>
        <w:tc>
          <w:tcPr>
            <w:tcW w:type="dxa" w:w="2880"/>
          </w:tcPr>
          <w:p>
            <w:r>
              <w:t>656.28</w:t>
            </w:r>
          </w:p>
        </w:tc>
      </w:tr>
      <w:tr>
        <w:tc>
          <w:tcPr>
            <w:tcW w:type="dxa" w:w="2880"/>
          </w:tcPr>
          <w:p>
            <w:r>
              <w:t>D₁</w:t>
            </w:r>
          </w:p>
        </w:tc>
        <w:tc>
          <w:tcPr>
            <w:tcW w:type="dxa" w:w="2880"/>
          </w:tcPr>
          <w:p>
            <w:r>
              <w:t>Na (Sodium)</w:t>
            </w:r>
          </w:p>
        </w:tc>
        <w:tc>
          <w:tcPr>
            <w:tcW w:type="dxa" w:w="2880"/>
          </w:tcPr>
          <w:p>
            <w:r>
              <w:t>589.59</w:t>
            </w:r>
          </w:p>
        </w:tc>
      </w:tr>
      <w:tr>
        <w:tc>
          <w:tcPr>
            <w:tcW w:type="dxa" w:w="2880"/>
          </w:tcPr>
          <w:p>
            <w:r>
              <w:t>D₂</w:t>
            </w:r>
          </w:p>
        </w:tc>
        <w:tc>
          <w:tcPr>
            <w:tcW w:type="dxa" w:w="2880"/>
          </w:tcPr>
          <w:p>
            <w:r>
              <w:t>Na (Sodium)</w:t>
            </w:r>
          </w:p>
        </w:tc>
        <w:tc>
          <w:tcPr>
            <w:tcW w:type="dxa" w:w="2880"/>
          </w:tcPr>
          <w:p>
            <w:r>
              <w:t>589.0</w:t>
            </w:r>
          </w:p>
        </w:tc>
      </w:tr>
      <w:tr>
        <w:tc>
          <w:tcPr>
            <w:tcW w:type="dxa" w:w="2880"/>
          </w:tcPr>
          <w:p>
            <w:r>
              <w:t>E</w:t>
            </w:r>
          </w:p>
        </w:tc>
        <w:tc>
          <w:tcPr>
            <w:tcW w:type="dxa" w:w="2880"/>
          </w:tcPr>
          <w:p>
            <w:r>
              <w:t>Fe (Iron)</w:t>
            </w:r>
          </w:p>
        </w:tc>
        <w:tc>
          <w:tcPr>
            <w:tcW w:type="dxa" w:w="2880"/>
          </w:tcPr>
          <w:p>
            <w:r>
              <w:t>527.04</w:t>
            </w:r>
          </w:p>
        </w:tc>
      </w:tr>
      <w:tr>
        <w:tc>
          <w:tcPr>
            <w:tcW w:type="dxa" w:w="2880"/>
          </w:tcPr>
          <w:p>
            <w:r>
              <w:t>F</w:t>
            </w:r>
          </w:p>
        </w:tc>
        <w:tc>
          <w:tcPr>
            <w:tcW w:type="dxa" w:w="2880"/>
          </w:tcPr>
          <w:p>
            <w:r>
              <w:t>Hβ (Hydrogen Beta)</w:t>
            </w:r>
          </w:p>
        </w:tc>
        <w:tc>
          <w:tcPr>
            <w:tcW w:type="dxa" w:w="2880"/>
          </w:tcPr>
          <w:p>
            <w:r>
              <w:t>486.13</w:t>
            </w:r>
          </w:p>
        </w:tc>
      </w:tr>
      <w:tr>
        <w:tc>
          <w:tcPr>
            <w:tcW w:type="dxa" w:w="2880"/>
          </w:tcPr>
          <w:p>
            <w:r>
              <w:t>G'</w:t>
            </w:r>
          </w:p>
        </w:tc>
        <w:tc>
          <w:tcPr>
            <w:tcW w:type="dxa" w:w="2880"/>
          </w:tcPr>
          <w:p>
            <w:r>
              <w:t>Hγ (Hydrogen Gamma)</w:t>
            </w:r>
          </w:p>
        </w:tc>
        <w:tc>
          <w:tcPr>
            <w:tcW w:type="dxa" w:w="2880"/>
          </w:tcPr>
          <w:p>
            <w:r>
              <w:t>434.05</w:t>
            </w:r>
          </w:p>
        </w:tc>
      </w:tr>
      <w:tr>
        <w:tc>
          <w:tcPr>
            <w:tcW w:type="dxa" w:w="2880"/>
          </w:tcPr>
          <w:p>
            <w:r>
              <w:t>G</w:t>
            </w:r>
          </w:p>
        </w:tc>
        <w:tc>
          <w:tcPr>
            <w:tcW w:type="dxa" w:w="2880"/>
          </w:tcPr>
          <w:p>
            <w:r>
              <w:t>Fe (Iron)</w:t>
            </w:r>
          </w:p>
        </w:tc>
        <w:tc>
          <w:tcPr>
            <w:tcW w:type="dxa" w:w="2880"/>
          </w:tcPr>
          <w:p>
            <w:r>
              <w:t>430.79</w:t>
            </w:r>
          </w:p>
        </w:tc>
      </w:tr>
      <w:tr>
        <w:tc>
          <w:tcPr>
            <w:tcW w:type="dxa" w:w="2880"/>
          </w:tcPr>
          <w:p>
            <w:r>
              <w:t>h</w:t>
            </w:r>
          </w:p>
        </w:tc>
        <w:tc>
          <w:tcPr>
            <w:tcW w:type="dxa" w:w="2880"/>
          </w:tcPr>
          <w:p>
            <w:r>
              <w:t>Hδ (Hydrogen Delta)</w:t>
            </w:r>
          </w:p>
        </w:tc>
        <w:tc>
          <w:tcPr>
            <w:tcW w:type="dxa" w:w="2880"/>
          </w:tcPr>
          <w:p>
            <w:r>
              <w:t>410.18</w:t>
            </w:r>
          </w:p>
        </w:tc>
      </w:tr>
      <w:tr>
        <w:tc>
          <w:tcPr>
            <w:tcW w:type="dxa" w:w="2880"/>
          </w:tcPr>
          <w:p>
            <w:r>
              <w:t>H</w:t>
            </w:r>
          </w:p>
        </w:tc>
        <w:tc>
          <w:tcPr>
            <w:tcW w:type="dxa" w:w="2880"/>
          </w:tcPr>
          <w:p>
            <w:r>
              <w:t>Ca²⁺ (Calcium Ion)</w:t>
            </w:r>
          </w:p>
        </w:tc>
        <w:tc>
          <w:tcPr>
            <w:tcW w:type="dxa" w:w="2880"/>
          </w:tcPr>
          <w:p>
            <w:r>
              <w:t>396.85</w:t>
            </w:r>
          </w:p>
        </w:tc>
      </w:tr>
      <w:tr>
        <w:tc>
          <w:tcPr>
            <w:tcW w:type="dxa" w:w="2880"/>
          </w:tcPr>
          <w:p>
            <w:r>
              <w:t>K</w:t>
            </w:r>
          </w:p>
        </w:tc>
        <w:tc>
          <w:tcPr>
            <w:tcW w:type="dxa" w:w="2880"/>
          </w:tcPr>
          <w:p>
            <w:r>
              <w:t>Ca²⁺ (Calcium Ion)</w:t>
            </w:r>
          </w:p>
        </w:tc>
        <w:tc>
          <w:tcPr>
            <w:tcW w:type="dxa" w:w="2880"/>
          </w:tcPr>
          <w:p>
            <w:r>
              <w:t>393.37</w:t>
            </w:r>
          </w:p>
        </w:tc>
      </w:tr>
      <w:tr>
        <w:tc>
          <w:tcPr>
            <w:tcW w:type="dxa" w:w="2880"/>
          </w:tcPr>
          <w:p>
            <w:r>
              <w:t>L</w:t>
            </w:r>
          </w:p>
        </w:tc>
        <w:tc>
          <w:tcPr>
            <w:tcW w:type="dxa" w:w="2880"/>
          </w:tcPr>
          <w:p>
            <w:r>
              <w:t>Fe (Iron)</w:t>
            </w:r>
          </w:p>
        </w:tc>
        <w:tc>
          <w:tcPr>
            <w:tcW w:type="dxa" w:w="2880"/>
          </w:tcPr>
          <w:p>
            <w:r>
              <w:t>382.04</w:t>
            </w:r>
          </w:p>
        </w:tc>
      </w:tr>
      <w:tr>
        <w:tc>
          <w:tcPr>
            <w:tcW w:type="dxa" w:w="2880"/>
          </w:tcPr>
          <w:p>
            <w:r>
              <w:t>M</w:t>
            </w:r>
          </w:p>
        </w:tc>
        <w:tc>
          <w:tcPr>
            <w:tcW w:type="dxa" w:w="2880"/>
          </w:tcPr>
          <w:p>
            <w:r>
              <w:t>Fe (Iron)</w:t>
            </w:r>
          </w:p>
        </w:tc>
        <w:tc>
          <w:tcPr>
            <w:tcW w:type="dxa" w:w="2880"/>
          </w:tcPr>
          <w:p>
            <w:r>
              <w:t>371.1</w:t>
            </w:r>
          </w:p>
        </w:tc>
      </w:tr>
      <w:tr>
        <w:tc>
          <w:tcPr>
            <w:tcW w:type="dxa" w:w="2880"/>
          </w:tcPr>
          <w:p>
            <w:r>
              <w:t>N</w:t>
            </w:r>
          </w:p>
        </w:tc>
        <w:tc>
          <w:tcPr>
            <w:tcW w:type="dxa" w:w="2880"/>
          </w:tcPr>
          <w:p>
            <w:r>
              <w:t>Fe (Iron)</w:t>
            </w:r>
          </w:p>
        </w:tc>
        <w:tc>
          <w:tcPr>
            <w:tcW w:type="dxa" w:w="2880"/>
          </w:tcPr>
          <w:p>
            <w:r>
              <w:t>358.12</w:t>
            </w:r>
          </w:p>
        </w:tc>
      </w:tr>
      <w:tr>
        <w:tc>
          <w:tcPr>
            <w:tcW w:type="dxa" w:w="2880"/>
          </w:tcPr>
          <w:p>
            <w:r>
              <w:t>O</w:t>
            </w:r>
          </w:p>
        </w:tc>
        <w:tc>
          <w:tcPr>
            <w:tcW w:type="dxa" w:w="2880"/>
          </w:tcPr>
          <w:p>
            <w:r>
              <w:t>Ti (Titanium)</w:t>
            </w:r>
          </w:p>
        </w:tc>
        <w:tc>
          <w:tcPr>
            <w:tcW w:type="dxa" w:w="2880"/>
          </w:tcPr>
          <w:p>
            <w:r>
              <w:t>336.11</w:t>
            </w:r>
          </w:p>
        </w:tc>
      </w:tr>
      <w:tr>
        <w:tc>
          <w:tcPr>
            <w:tcW w:type="dxa" w:w="2880"/>
          </w:tcPr>
          <w:p>
            <w:r>
              <w:t>P</w:t>
            </w:r>
          </w:p>
        </w:tc>
        <w:tc>
          <w:tcPr>
            <w:tcW w:type="dxa" w:w="2880"/>
          </w:tcPr>
          <w:p>
            <w:r>
              <w:t>Fe (Iron)</w:t>
            </w:r>
          </w:p>
        </w:tc>
        <w:tc>
          <w:tcPr>
            <w:tcW w:type="dxa" w:w="2880"/>
          </w:tcPr>
          <w:p>
            <w:r>
              <w:t>302.11</w:t>
            </w:r>
          </w:p>
        </w:tc>
      </w:tr>
      <w:tr>
        <w:tc>
          <w:tcPr>
            <w:tcW w:type="dxa" w:w="2880"/>
          </w:tcPr>
          <w:p>
            <w:r>
              <w:t>Q</w:t>
            </w:r>
          </w:p>
        </w:tc>
        <w:tc>
          <w:tcPr>
            <w:tcW w:type="dxa" w:w="2880"/>
          </w:tcPr>
          <w:p>
            <w:r>
              <w:t>Ni (Nickel)</w:t>
            </w:r>
          </w:p>
        </w:tc>
        <w:tc>
          <w:tcPr>
            <w:tcW w:type="dxa" w:w="2880"/>
          </w:tcPr>
          <w:p>
            <w:r>
              <w:t>299.44</w:t>
            </w:r>
          </w:p>
        </w:tc>
      </w:tr>
      <w:tr>
        <w:tc>
          <w:tcPr>
            <w:tcW w:type="dxa" w:w="2880"/>
          </w:tcPr>
          <w:p>
            <w:r>
              <w:t>R</w:t>
            </w:r>
          </w:p>
        </w:tc>
        <w:tc>
          <w:tcPr>
            <w:tcW w:type="dxa" w:w="2880"/>
          </w:tcPr>
          <w:p>
            <w:r>
              <w:t>Ni (Nickel)</w:t>
            </w:r>
          </w:p>
        </w:tc>
        <w:tc>
          <w:tcPr>
            <w:tcW w:type="dxa" w:w="2880"/>
          </w:tcPr>
          <w:p>
            <w:r>
              <w:t>296.0</w:t>
            </w:r>
          </w:p>
        </w:tc>
      </w:tr>
      <w:tr>
        <w:tc>
          <w:tcPr>
            <w:tcW w:type="dxa" w:w="2880"/>
          </w:tcPr>
          <w:p>
            <w:r>
              <w:t>S</w:t>
            </w:r>
          </w:p>
        </w:tc>
        <w:tc>
          <w:tcPr>
            <w:tcW w:type="dxa" w:w="2880"/>
          </w:tcPr>
          <w:p>
            <w:r>
              <w:t>Ni (Nickel)</w:t>
            </w:r>
          </w:p>
        </w:tc>
        <w:tc>
          <w:tcPr>
            <w:tcW w:type="dxa" w:w="2880"/>
          </w:tcPr>
          <w:p>
            <w:r>
              <w:t>293.0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