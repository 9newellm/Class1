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Atomic Spectroscopy: j, l, s Quantum Numbers and Spectroscopic Notation</w:t>
      </w:r>
    </w:p>
    <w:p>
      <w:r>
        <w:t>This document explains the relationship between the total angular momentum quantum number (j), orbital angular momentum quantum number (l), and spin quantum number (s). It also describes how to extract energy levels and calculate wavelengths of atomic transitions from spectroscopic notation.</w:t>
      </w:r>
    </w:p>
    <w:p>
      <w:pPr>
        <w:pStyle w:val="Heading1"/>
      </w:pPr>
      <w:r>
        <w:t>Relationship Between j, l, and s</w:t>
      </w:r>
    </w:p>
    <w:p>
      <w:r>
        <w:t>In quantum mechanics, the total angular momentum quantum number **j** represents the combined angular momentum resulting from both the orbital angular momentum (**l**) and the intrinsic spin angular momentum (**s**) of an electron. The relationship between **j**, **l**, and **s** is given by:</w:t>
        <w:br/>
        <w:br/>
        <w:t xml:space="preserve">    j = l ± s</w:t>
        <w:br/>
        <w:br/>
        <w:t>This means that **j** can take values derived from adding or subtracting **l** and **s**. For an electron, the spin quantum number **s** is always 1/2. Therefore, for a given orbital angular momentum quantum number **l**, the possible values of **j** are:</w:t>
        <w:br/>
        <w:br/>
        <w:t xml:space="preserve">    j = l + 1/2</w:t>
        <w:br/>
        <w:t xml:space="preserve">    j = l - 1/2  (only if l ≥ 1)</w:t>
        <w:br/>
        <w:br/>
        <w:t>These possible values of **j** are crucial in determining the energy levels and spectral characteristics of atoms, especially when considering fine structure splitting due to spin-orbit coupling.</w:t>
      </w:r>
    </w:p>
    <w:p>
      <w:pPr>
        <w:pStyle w:val="Heading1"/>
      </w:pPr>
      <w:r>
        <w:t>Extracting Energy Levels and Calculating Wavelengths from Spectroscopic Notation</w:t>
      </w:r>
    </w:p>
    <w:p>
      <w:r>
        <w:t>To determine the energy levels and corresponding wavelengths of atomic transitions from spectroscopic notation, follow these steps:</w:t>
        <w:br/>
        <w:br/>
        <w:t>1. **Understand Spectroscopic Notation:**</w:t>
        <w:br/>
        <w:t xml:space="preserve">   Spectroscopic notation combines the following elements:</w:t>
        <w:br/>
        <w:t xml:space="preserve">   - **Term Symbol:** Denoted as (2S+1)L_J, where:</w:t>
        <w:br/>
        <w:t xml:space="preserve">     - **(2S+1):** Multiplicity, representing the number of possible orientations of the total spin angular momentum.</w:t>
        <w:br/>
        <w:t xml:space="preserve">     - **L:** Total orbital angular momentum, represented by letters (S, P, D, F, ...) corresponding to L = 0, 1, 2, 3, ...</w:t>
        <w:br/>
        <w:t xml:space="preserve">     - **J:** Total angular momentum, combining both spin and orbital angular momenta.</w:t>
        <w:br/>
        <w:br/>
        <w:t>2. **Determine Quantum Numbers:**</w:t>
        <w:br/>
        <w:t xml:space="preserve">   From the term symbol (2S+1)L_J, extract:</w:t>
        <w:br/>
        <w:t xml:space="preserve">   - **Spin Quantum Number (S):** Calculate using S = (J - L)/2.</w:t>
        <w:br/>
        <w:t xml:space="preserve">   - **Orbital Angular Momentum Quantum Number (L):** Identify from the letter (S, P, D, F, ...) corresponding to L = 0, 1, 2, 3, ...</w:t>
        <w:br/>
        <w:t xml:space="preserve">   - **Total Angular Momentum Quantum Number (J):** Given directly in the term symbol.</w:t>
        <w:br/>
        <w:br/>
        <w:t>3. **Calculate Energy Levels:**</w:t>
        <w:br/>
        <w:t xml:space="preserve">   For a hydrogen-like atom, the energy levels depend solely on the principal quantum number n, given by:</w:t>
        <w:br/>
        <w:br/>
        <w:t xml:space="preserve">       E_n = -13.6 eV / n^2</w:t>
        <w:br/>
        <w:br/>
        <w:t xml:space="preserve">   For multi-electron atoms, energy levels are influenced by electron-electron interactions, and the spectroscopic term provides information about the state of the electron configuration.</w:t>
        <w:br/>
        <w:br/>
        <w:t>4. **Determine Transition Wavelengths:**</w:t>
        <w:br/>
        <w:t xml:space="preserve">   The wavelength λ of a photon emitted or absorbed during a transition between energy levels E_i and E_f is:</w:t>
        <w:br/>
        <w:br/>
        <w:t xml:space="preserve">       λ = hc / (E_i - E_f)</w:t>
        <w:br/>
        <w:br/>
        <w:t xml:space="preserve">   Where:</w:t>
        <w:br/>
        <w:t xml:space="preserve">   - **h:** Planck's constant (6.626 x 10^-34 J·s).</w:t>
        <w:br/>
        <w:t xml:space="preserve">   - **c:** Speed of light (3.00 x 10^8 m/s).</w:t>
        <w:br/>
        <w:t xml:space="preserve">   - **E_i and E_f:** Initial and final energy levels, respectively.</w:t>
        <w:br/>
        <w:br/>
        <w:t>By analyzing spectroscopic notation and applying the above principles, you can extract information about energy levels and calculate the wavelengths of corresponding transitions.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