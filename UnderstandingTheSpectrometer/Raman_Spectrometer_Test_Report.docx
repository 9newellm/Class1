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Raman Spectrometer Quantum Defect Test Report</w:t>
      </w:r>
    </w:p>
    <w:p>
      <w:r>
        <w:t>Test Report Identifier: RSP-001</w:t>
      </w:r>
    </w:p>
    <w:p>
      <w:r>
        <w:t>Test Date: [Insert Date]</w:t>
      </w:r>
    </w:p>
    <w:p>
      <w:r>
        <w:t>Test Location: [Insert Location]</w:t>
      </w:r>
    </w:p>
    <w:p>
      <w:r>
        <w:t>Test Engineer: Madison J. Newell</w:t>
      </w:r>
    </w:p>
    <w:p>
      <w:r>
        <w:t>Quality Engineer: Berhane</w:t>
      </w:r>
    </w:p>
    <w:p>
      <w:pPr>
        <w:pStyle w:val="Heading1"/>
      </w:pPr>
      <w:r>
        <w:t>1. Test Objective</w:t>
      </w:r>
    </w:p>
    <w:p>
      <w:r>
        <w:t>To document the performance evaluation of a Raman spectrometer using a 527 nm excitation laser, including spectral accuracy, resolution, and efficiency based on the test procedure RSP-001.</w:t>
      </w:r>
    </w:p>
    <w:p>
      <w:pPr>
        <w:pStyle w:val="Heading1"/>
      </w:pPr>
      <w:r>
        <w:t>2. Test Conditions</w:t>
      </w:r>
    </w:p>
    <w:p>
      <w:r>
        <w:t>Environmental Conditions: [Temperature, Humidity, Pressure]</w:t>
      </w:r>
    </w:p>
    <w:p>
      <w:r>
        <w:t>Instrument Calibration: Verified using a silicon wafer as a reference sample.</w:t>
      </w:r>
    </w:p>
    <w:p>
      <w:r>
        <w:t>Alignment Checks: Ensured proper positioning of collimating and focusing mirrors.</w:t>
      </w:r>
    </w:p>
    <w:p>
      <w:pPr>
        <w:pStyle w:val="Heading1"/>
      </w:pPr>
      <w:r>
        <w:t>3. Data Analysis and Results</w:t>
      </w:r>
    </w:p>
    <w:p>
      <w:r>
        <w:t>The quantum defect for each sample has been calculated using the Raman peak positions. Below are the results of the analysis:</w:t>
      </w:r>
    </w:p>
    <w:p>
      <w:r>
        <w:t>Sample Data:</w:t>
      </w:r>
    </w:p>
    <w:p>
      <w:r>
        <w:t>The analysis results are shown below (simplified table):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Sample Number</w:t>
            </w:r>
          </w:p>
        </w:tc>
        <w:tc>
          <w:tcPr>
            <w:tcW w:type="dxa" w:w="1234"/>
          </w:tcPr>
          <w:p>
            <w:r>
              <w:t>Wavelength (nm)</w:t>
            </w:r>
          </w:p>
        </w:tc>
        <w:tc>
          <w:tcPr>
            <w:tcW w:type="dxa" w:w="1234"/>
          </w:tcPr>
          <w:p>
            <w:r>
              <w:t>Intensity</w:t>
            </w:r>
          </w:p>
        </w:tc>
        <w:tc>
          <w:tcPr>
            <w:tcW w:type="dxa" w:w="1234"/>
          </w:tcPr>
          <w:p>
            <w:r>
              <w:t>Raman Peak (nm)</w:t>
            </w:r>
          </w:p>
        </w:tc>
        <w:tc>
          <w:tcPr>
            <w:tcW w:type="dxa" w:w="1234"/>
          </w:tcPr>
          <w:p>
            <w:r>
              <w:t>Resolution (FWHM, nm)</w:t>
            </w:r>
          </w:p>
        </w:tc>
        <w:tc>
          <w:tcPr>
            <w:tcW w:type="dxa" w:w="1234"/>
          </w:tcPr>
          <w:p>
            <w:r>
              <w:t>Quantum Defect</w:t>
            </w:r>
          </w:p>
        </w:tc>
        <w:tc>
          <w:tcPr>
            <w:tcW w:type="dxa" w:w="1234"/>
          </w:tcPr>
          <w:p>
            <w:r>
              <w:t>Calculated Quantum Defect</w:t>
            </w:r>
          </w:p>
        </w:tc>
      </w:tr>
      <w:tr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520.0</w:t>
            </w:r>
          </w:p>
        </w:tc>
        <w:tc>
          <w:tcPr>
            <w:tcW w:type="dxa" w:w="1234"/>
          </w:tcPr>
          <w:p>
            <w:r>
              <w:t>526.327163358281</w:t>
            </w:r>
          </w:p>
        </w:tc>
        <w:tc>
          <w:tcPr>
            <w:tcW w:type="dxa" w:w="1234"/>
          </w:tcPr>
          <w:p>
            <w:r>
              <w:t>520.7809443381237</w:t>
            </w:r>
          </w:p>
        </w:tc>
        <w:tc>
          <w:tcPr>
            <w:tcW w:type="dxa" w:w="1234"/>
          </w:tcPr>
          <w:p>
            <w:r>
              <w:t>0.5032999084786146</w:t>
            </w:r>
          </w:p>
        </w:tc>
        <w:tc>
          <w:tcPr>
            <w:tcW w:type="dxa" w:w="1234"/>
          </w:tcPr>
          <w:p>
            <w:r>
              <w:t>0.001087579241645832</w:t>
            </w:r>
          </w:p>
        </w:tc>
        <w:tc>
          <w:tcPr>
            <w:tcW w:type="dxa" w:w="1234"/>
          </w:tcPr>
          <w:p>
            <w:r>
              <w:t>8.094433812368606e-05</w:t>
            </w:r>
          </w:p>
        </w:tc>
      </w:tr>
      <w:tr>
        <w:tc>
          <w:tcPr>
            <w:tcW w:type="dxa" w:w="1234"/>
          </w:tcPr>
          <w:p>
            <w:r>
              <w:t>2.0</w:t>
            </w:r>
          </w:p>
        </w:tc>
        <w:tc>
          <w:tcPr>
            <w:tcW w:type="dxa" w:w="1234"/>
          </w:tcPr>
          <w:p>
            <w:r>
              <w:t>532.2222222222222</w:t>
            </w:r>
          </w:p>
        </w:tc>
        <w:tc>
          <w:tcPr>
            <w:tcW w:type="dxa" w:w="1234"/>
          </w:tcPr>
          <w:p>
            <w:r>
              <w:t>414.6662742263441</w:t>
            </w:r>
          </w:p>
        </w:tc>
        <w:tc>
          <w:tcPr>
            <w:tcW w:type="dxa" w:w="1234"/>
          </w:tcPr>
          <w:p>
            <w:r>
              <w:t>520.5059180891727</w:t>
            </w:r>
          </w:p>
        </w:tc>
        <w:tc>
          <w:tcPr>
            <w:tcW w:type="dxa" w:w="1234"/>
          </w:tcPr>
          <w:p>
            <w:r>
              <w:t>0.5095794049571414</w:t>
            </w:r>
          </w:p>
        </w:tc>
        <w:tc>
          <w:tcPr>
            <w:tcW w:type="dxa" w:w="1234"/>
          </w:tcPr>
          <w:p>
            <w:r>
              <w:t>0.001187940711708571</w:t>
            </w:r>
          </w:p>
        </w:tc>
        <w:tc>
          <w:tcPr>
            <w:tcW w:type="dxa" w:w="1234"/>
          </w:tcPr>
          <w:p>
            <w:r>
              <w:t>-0.0001940819108273217</w:t>
            </w:r>
          </w:p>
        </w:tc>
      </w:tr>
      <w:tr>
        <w:tc>
          <w:tcPr>
            <w:tcW w:type="dxa" w:w="1234"/>
          </w:tcPr>
          <w:p>
            <w:r>
              <w:t>3.0</w:t>
            </w:r>
          </w:p>
        </w:tc>
        <w:tc>
          <w:tcPr>
            <w:tcW w:type="dxa" w:w="1234"/>
          </w:tcPr>
          <w:p>
            <w:r>
              <w:t>544.4444444444445</w:t>
            </w:r>
          </w:p>
        </w:tc>
        <w:tc>
          <w:tcPr>
            <w:tcW w:type="dxa" w:w="1234"/>
          </w:tcPr>
          <w:p>
            <w:r>
              <w:t>478.9498940589339</w:t>
            </w:r>
          </w:p>
        </w:tc>
        <w:tc>
          <w:tcPr>
            <w:tcW w:type="dxa" w:w="1234"/>
          </w:tcPr>
          <w:p>
            <w:r>
              <w:t>520.5791918995166</w:t>
            </w:r>
          </w:p>
        </w:tc>
        <w:tc>
          <w:tcPr>
            <w:tcW w:type="dxa" w:w="1234"/>
          </w:tcPr>
          <w:p>
            <w:r>
              <w:t>0.4860625546426144</w:t>
            </w:r>
          </w:p>
        </w:tc>
        <w:tc>
          <w:tcPr>
            <w:tcW w:type="dxa" w:w="1234"/>
          </w:tcPr>
          <w:p>
            <w:r>
              <w:t>0.0008952258730216767</w:t>
            </w:r>
          </w:p>
        </w:tc>
        <w:tc>
          <w:tcPr>
            <w:tcW w:type="dxa" w:w="1234"/>
          </w:tcPr>
          <w:p>
            <w:r>
              <w:t>-0.0001208081004834867</w:t>
            </w:r>
          </w:p>
        </w:tc>
      </w:tr>
      <w:tr>
        <w:tc>
          <w:tcPr>
            <w:tcW w:type="dxa" w:w="1234"/>
          </w:tcPr>
          <w:p>
            <w:r>
              <w:t>4.0</w:t>
            </w:r>
          </w:p>
        </w:tc>
        <w:tc>
          <w:tcPr>
            <w:tcW w:type="dxa" w:w="1234"/>
          </w:tcPr>
          <w:p>
            <w:r>
              <w:t>556.6666666666666</w:t>
            </w:r>
          </w:p>
        </w:tc>
        <w:tc>
          <w:tcPr>
            <w:tcW w:type="dxa" w:w="1234"/>
          </w:tcPr>
          <w:p>
            <w:r>
              <w:t>505.9229980192324</w:t>
            </w:r>
          </w:p>
        </w:tc>
        <w:tc>
          <w:tcPr>
            <w:tcW w:type="dxa" w:w="1234"/>
          </w:tcPr>
          <w:p>
            <w:r>
              <w:t>520.3753855532</w:t>
            </w:r>
          </w:p>
        </w:tc>
        <w:tc>
          <w:tcPr>
            <w:tcW w:type="dxa" w:w="1234"/>
          </w:tcPr>
          <w:p>
            <w:r>
              <w:t>0.468200241268612</w:t>
            </w:r>
          </w:p>
        </w:tc>
        <w:tc>
          <w:tcPr>
            <w:tcW w:type="dxa" w:w="1234"/>
          </w:tcPr>
          <w:p>
            <w:r>
              <w:t>0.00105897866495246</w:t>
            </w:r>
          </w:p>
        </w:tc>
        <w:tc>
          <w:tcPr>
            <w:tcW w:type="dxa" w:w="1234"/>
          </w:tcPr>
          <w:p>
            <w:r>
              <w:t>-0.0003246144468000694</w:t>
            </w:r>
          </w:p>
        </w:tc>
      </w:tr>
      <w:tr>
        <w:tc>
          <w:tcPr>
            <w:tcW w:type="dxa" w:w="1234"/>
          </w:tcPr>
          <w:p>
            <w:r>
              <w:t>5.0</w:t>
            </w:r>
          </w:p>
        </w:tc>
        <w:tc>
          <w:tcPr>
            <w:tcW w:type="dxa" w:w="1234"/>
          </w:tcPr>
          <w:p>
            <w:r>
              <w:t>568.8888888888889</w:t>
            </w:r>
          </w:p>
        </w:tc>
        <w:tc>
          <w:tcPr>
            <w:tcW w:type="dxa" w:w="1234"/>
          </w:tcPr>
          <w:p>
            <w:r>
              <w:t>475.2920821073242</w:t>
            </w:r>
          </w:p>
        </w:tc>
        <w:tc>
          <w:tcPr>
            <w:tcW w:type="dxa" w:w="1234"/>
          </w:tcPr>
          <w:p>
            <w:r>
              <w:t>520.5614744445844</w:t>
            </w:r>
          </w:p>
        </w:tc>
        <w:tc>
          <w:tcPr>
            <w:tcW w:type="dxa" w:w="1234"/>
          </w:tcPr>
          <w:p>
            <w:r>
              <w:t>0.5952295799487688</w:t>
            </w:r>
          </w:p>
        </w:tc>
        <w:tc>
          <w:tcPr>
            <w:tcW w:type="dxa" w:w="1234"/>
          </w:tcPr>
          <w:p>
            <w:r>
              <w:t>0.001036820550607873</w:t>
            </w:r>
          </w:p>
        </w:tc>
        <w:tc>
          <w:tcPr>
            <w:tcW w:type="dxa" w:w="1234"/>
          </w:tcPr>
          <w:p>
            <w:r>
              <w:t>-0.0001385255554156401</w:t>
            </w:r>
          </w:p>
        </w:tc>
      </w:tr>
      <w:tr>
        <w:tc>
          <w:tcPr>
            <w:tcW w:type="dxa" w:w="1234"/>
          </w:tcPr>
          <w:p>
            <w:r>
              <w:t>6.0</w:t>
            </w:r>
          </w:p>
        </w:tc>
        <w:tc>
          <w:tcPr>
            <w:tcW w:type="dxa" w:w="1234"/>
          </w:tcPr>
          <w:p>
            <w:r>
              <w:t>581.1111111111111</w:t>
            </w:r>
          </w:p>
        </w:tc>
        <w:tc>
          <w:tcPr>
            <w:tcW w:type="dxa" w:w="1234"/>
          </w:tcPr>
          <w:p>
            <w:r>
              <w:t>658.2302109974735</w:t>
            </w:r>
          </w:p>
        </w:tc>
        <w:tc>
          <w:tcPr>
            <w:tcW w:type="dxa" w:w="1234"/>
          </w:tcPr>
          <w:p>
            <w:r>
              <w:t>520.5819598412401</w:t>
            </w:r>
          </w:p>
        </w:tc>
        <w:tc>
          <w:tcPr>
            <w:tcW w:type="dxa" w:w="1234"/>
          </w:tcPr>
          <w:p>
            <w:r>
              <w:t>0.4985683879483002</w:t>
            </w:r>
          </w:p>
        </w:tc>
        <w:tc>
          <w:tcPr>
            <w:tcW w:type="dxa" w:w="1234"/>
          </w:tcPr>
          <w:p>
            <w:r>
              <w:t>0.0008921751173016312</w:t>
            </w:r>
          </w:p>
        </w:tc>
        <w:tc>
          <w:tcPr>
            <w:tcW w:type="dxa" w:w="1234"/>
          </w:tcPr>
          <w:p>
            <w:r>
              <w:t>-0.0001180401587599818</w:t>
            </w:r>
          </w:p>
        </w:tc>
      </w:tr>
      <w:tr>
        <w:tc>
          <w:tcPr>
            <w:tcW w:type="dxa" w:w="1234"/>
          </w:tcPr>
          <w:p>
            <w:r>
              <w:t>7.0</w:t>
            </w:r>
          </w:p>
        </w:tc>
        <w:tc>
          <w:tcPr>
            <w:tcW w:type="dxa" w:w="1234"/>
          </w:tcPr>
          <w:p>
            <w:r>
              <w:t>593.3333333333334</w:t>
            </w:r>
          </w:p>
        </w:tc>
        <w:tc>
          <w:tcPr>
            <w:tcW w:type="dxa" w:w="1234"/>
          </w:tcPr>
          <w:p>
            <w:r>
              <w:t>568.7464660965024</w:t>
            </w:r>
          </w:p>
        </w:tc>
        <w:tc>
          <w:tcPr>
            <w:tcW w:type="dxa" w:w="1234"/>
          </w:tcPr>
          <w:p>
            <w:r>
              <w:t>520.7386549946128</w:t>
            </w:r>
          </w:p>
        </w:tc>
        <w:tc>
          <w:tcPr>
            <w:tcW w:type="dxa" w:w="1234"/>
          </w:tcPr>
          <w:p>
            <w:r>
              <w:t>0.5246197733837277</w:t>
            </w:r>
          </w:p>
        </w:tc>
        <w:tc>
          <w:tcPr>
            <w:tcW w:type="dxa" w:w="1234"/>
          </w:tcPr>
          <w:p>
            <w:r>
              <w:t>0.001105317769111859</w:t>
            </w:r>
          </w:p>
        </w:tc>
        <w:tc>
          <w:tcPr>
            <w:tcW w:type="dxa" w:w="1234"/>
          </w:tcPr>
          <w:p>
            <w:r>
              <w:t>3.865499461278432e-05</w:t>
            </w:r>
          </w:p>
        </w:tc>
      </w:tr>
      <w:tr>
        <w:tc>
          <w:tcPr>
            <w:tcW w:type="dxa" w:w="1234"/>
          </w:tcPr>
          <w:p>
            <w:r>
              <w:t>8.0</w:t>
            </w:r>
          </w:p>
        </w:tc>
        <w:tc>
          <w:tcPr>
            <w:tcW w:type="dxa" w:w="1234"/>
          </w:tcPr>
          <w:p>
            <w:r>
              <w:t>605.5555555555555</w:t>
            </w:r>
          </w:p>
        </w:tc>
        <w:tc>
          <w:tcPr>
            <w:tcW w:type="dxa" w:w="1234"/>
          </w:tcPr>
          <w:p>
            <w:r>
              <w:t>484.6926743328777</w:t>
            </w:r>
          </w:p>
        </w:tc>
        <w:tc>
          <w:tcPr>
            <w:tcW w:type="dxa" w:w="1234"/>
          </w:tcPr>
          <w:p>
            <w:r>
              <w:t>520.7513372644703</w:t>
            </w:r>
          </w:p>
        </w:tc>
        <w:tc>
          <w:tcPr>
            <w:tcW w:type="dxa" w:w="1234"/>
          </w:tcPr>
          <w:p>
            <w:r>
              <w:t>0.5347815307737707</w:t>
            </w:r>
          </w:p>
        </w:tc>
        <w:tc>
          <w:tcPr>
            <w:tcW w:type="dxa" w:w="1234"/>
          </w:tcPr>
          <w:p>
            <w:r>
              <w:t>0.0009182292200786176</w:t>
            </w:r>
          </w:p>
        </w:tc>
        <w:tc>
          <w:tcPr>
            <w:tcW w:type="dxa" w:w="1234"/>
          </w:tcPr>
          <w:p>
            <w:r>
              <w:t>5.133726447024856e-05</w:t>
            </w:r>
          </w:p>
        </w:tc>
      </w:tr>
      <w:tr>
        <w:tc>
          <w:tcPr>
            <w:tcW w:type="dxa" w:w="1234"/>
          </w:tcPr>
          <w:p>
            <w:r>
              <w:t>9.0</w:t>
            </w:r>
          </w:p>
        </w:tc>
        <w:tc>
          <w:tcPr>
            <w:tcW w:type="dxa" w:w="1234"/>
          </w:tcPr>
          <w:p>
            <w:r>
              <w:t>617.7777777777778</w:t>
            </w:r>
          </w:p>
        </w:tc>
        <w:tc>
          <w:tcPr>
            <w:tcW w:type="dxa" w:w="1234"/>
          </w:tcPr>
          <w:p>
            <w:r>
              <w:t>556.6371675192531</w:t>
            </w:r>
          </w:p>
        </w:tc>
        <w:tc>
          <w:tcPr>
            <w:tcW w:type="dxa" w:w="1234"/>
          </w:tcPr>
          <w:p>
            <w:r>
              <w:t>520.591058460306</w:t>
            </w:r>
          </w:p>
        </w:tc>
        <w:tc>
          <w:tcPr>
            <w:tcW w:type="dxa" w:w="1234"/>
          </w:tcPr>
          <w:p>
            <w:r>
              <w:t>0.6083664588422647</w:t>
            </w:r>
          </w:p>
        </w:tc>
        <w:tc>
          <w:tcPr>
            <w:tcW w:type="dxa" w:w="1234"/>
          </w:tcPr>
          <w:p>
            <w:r>
              <w:t>0.0009141677976624132</w:t>
            </w:r>
          </w:p>
        </w:tc>
        <w:tc>
          <w:tcPr>
            <w:tcW w:type="dxa" w:w="1234"/>
          </w:tcPr>
          <w:p>
            <w:r>
              <w:t>-0.0001089415396940012</w:t>
            </w:r>
          </w:p>
        </w:tc>
      </w:tr>
      <w:tr>
        <w:tc>
          <w:tcPr>
            <w:tcW w:type="dxa" w:w="1234"/>
          </w:tcPr>
          <w:p>
            <w:r>
              <w:t>10.0</w:t>
            </w:r>
          </w:p>
        </w:tc>
        <w:tc>
          <w:tcPr>
            <w:tcW w:type="dxa" w:w="1234"/>
          </w:tcPr>
          <w:p>
            <w:r>
              <w:t>630.0</w:t>
            </w:r>
          </w:p>
        </w:tc>
        <w:tc>
          <w:tcPr>
            <w:tcW w:type="dxa" w:w="1234"/>
          </w:tcPr>
          <w:p>
            <w:r>
              <w:t>581.9171520387833</w:t>
            </w:r>
          </w:p>
        </w:tc>
        <w:tc>
          <w:tcPr>
            <w:tcW w:type="dxa" w:w="1234"/>
          </w:tcPr>
          <w:p>
            <w:r>
              <w:t>520.802510716474</w:t>
            </w:r>
          </w:p>
        </w:tc>
        <w:tc>
          <w:tcPr>
            <w:tcW w:type="dxa" w:w="1234"/>
          </w:tcPr>
          <w:p>
            <w:r>
              <w:t>0.4510668601185657</w:t>
            </w:r>
          </w:p>
        </w:tc>
        <w:tc>
          <w:tcPr>
            <w:tcW w:type="dxa" w:w="1234"/>
          </w:tcPr>
          <w:p>
            <w:r>
              <w:t>0.001003845685313558</w:t>
            </w:r>
          </w:p>
        </w:tc>
        <w:tc>
          <w:tcPr>
            <w:tcW w:type="dxa" w:w="1234"/>
          </w:tcPr>
          <w:p>
            <w:r>
              <w:t>0.0001025107164739438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