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Major Fraunhofer Lines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Line Designation</w:t>
            </w:r>
          </w:p>
        </w:tc>
        <w:tc>
          <w:tcPr>
            <w:tcW w:type="dxa" w:w="2880"/>
          </w:tcPr>
          <w:p>
            <w:r>
              <w:t>Associated Element</w:t>
            </w:r>
          </w:p>
        </w:tc>
        <w:tc>
          <w:tcPr>
            <w:tcW w:type="dxa" w:w="2880"/>
          </w:tcPr>
          <w:p>
            <w:r>
              <w:t>Wavelength (nm)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O₂</w:t>
            </w:r>
          </w:p>
        </w:tc>
        <w:tc>
          <w:tcPr>
            <w:tcW w:type="dxa" w:w="2880"/>
          </w:tcPr>
          <w:p>
            <w:r>
              <w:t>759.37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O₂</w:t>
            </w:r>
          </w:p>
        </w:tc>
        <w:tc>
          <w:tcPr>
            <w:tcW w:type="dxa" w:w="2880"/>
          </w:tcPr>
          <w:p>
            <w:r>
              <w:t>686.72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Hα (Hydrogen Alpha)</w:t>
            </w:r>
          </w:p>
        </w:tc>
        <w:tc>
          <w:tcPr>
            <w:tcW w:type="dxa" w:w="2880"/>
          </w:tcPr>
          <w:p>
            <w:r>
              <w:t>656.28</w:t>
            </w:r>
          </w:p>
        </w:tc>
      </w:tr>
      <w:tr>
        <w:tc>
          <w:tcPr>
            <w:tcW w:type="dxa" w:w="2880"/>
          </w:tcPr>
          <w:p>
            <w:r>
              <w:t>D</w:t>
            </w:r>
          </w:p>
        </w:tc>
        <w:tc>
          <w:tcPr>
            <w:tcW w:type="dxa" w:w="2880"/>
          </w:tcPr>
          <w:p>
            <w:r>
              <w:t>Sodium D-lines</w:t>
            </w:r>
          </w:p>
        </w:tc>
        <w:tc>
          <w:tcPr>
            <w:tcW w:type="dxa" w:w="2880"/>
          </w:tcPr>
          <w:p>
            <w:r>
              <w:t>589.29</w:t>
            </w:r>
          </w:p>
        </w:tc>
      </w:tr>
      <w:tr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Fe</w:t>
            </w:r>
          </w:p>
        </w:tc>
        <w:tc>
          <w:tcPr>
            <w:tcW w:type="dxa" w:w="2880"/>
          </w:tcPr>
          <w:p>
            <w:r>
              <w:t>527.04</w:t>
            </w:r>
          </w:p>
        </w:tc>
      </w:tr>
      <w:tr>
        <w:tc>
          <w:tcPr>
            <w:tcW w:type="dxa" w:w="2880"/>
          </w:tcPr>
          <w:p>
            <w:r>
              <w:t>F</w:t>
            </w:r>
          </w:p>
        </w:tc>
        <w:tc>
          <w:tcPr>
            <w:tcW w:type="dxa" w:w="2880"/>
          </w:tcPr>
          <w:p>
            <w:r>
              <w:t>Hβ (Hydrogen Beta)</w:t>
            </w:r>
          </w:p>
        </w:tc>
        <w:tc>
          <w:tcPr>
            <w:tcW w:type="dxa" w:w="2880"/>
          </w:tcPr>
          <w:p>
            <w:r>
              <w:t>486.13</w:t>
            </w:r>
          </w:p>
        </w:tc>
      </w:tr>
      <w:tr>
        <w:tc>
          <w:tcPr>
            <w:tcW w:type="dxa" w:w="2880"/>
          </w:tcPr>
          <w:p>
            <w:r>
              <w:t>G</w:t>
            </w:r>
          </w:p>
        </w:tc>
        <w:tc>
          <w:tcPr>
            <w:tcW w:type="dxa" w:w="2880"/>
          </w:tcPr>
          <w:p>
            <w:r>
              <w:t>Hγ (Hydrogen Gamma)</w:t>
            </w:r>
          </w:p>
        </w:tc>
        <w:tc>
          <w:tcPr>
            <w:tcW w:type="dxa" w:w="2880"/>
          </w:tcPr>
          <w:p>
            <w:r>
              <w:t>434.05</w:t>
            </w:r>
          </w:p>
        </w:tc>
      </w:tr>
      <w:tr>
        <w:tc>
          <w:tcPr>
            <w:tcW w:type="dxa" w:w="2880"/>
          </w:tcPr>
          <w:p>
            <w:r>
              <w:t>H</w:t>
            </w:r>
          </w:p>
        </w:tc>
        <w:tc>
          <w:tcPr>
            <w:tcW w:type="dxa" w:w="2880"/>
          </w:tcPr>
          <w:p>
            <w:r>
              <w:t>Hδ (Hydrogen Delta)</w:t>
            </w:r>
          </w:p>
        </w:tc>
        <w:tc>
          <w:tcPr>
            <w:tcW w:type="dxa" w:w="2880"/>
          </w:tcPr>
          <w:p>
            <w:r>
              <w:t>410.18</w:t>
            </w:r>
          </w:p>
        </w:tc>
      </w:tr>
      <w:tr>
        <w:tc>
          <w:tcPr>
            <w:tcW w:type="dxa" w:w="2880"/>
          </w:tcPr>
          <w:p>
            <w:r>
              <w:t>K</w:t>
            </w:r>
          </w:p>
        </w:tc>
        <w:tc>
          <w:tcPr>
            <w:tcW w:type="dxa" w:w="2880"/>
          </w:tcPr>
          <w:p>
            <w:r>
              <w:t>Ca²⁺ (Calcium Ion)</w:t>
            </w:r>
          </w:p>
        </w:tc>
        <w:tc>
          <w:tcPr>
            <w:tcW w:type="dxa" w:w="2880"/>
          </w:tcPr>
          <w:p>
            <w:r>
              <w:t>393.37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